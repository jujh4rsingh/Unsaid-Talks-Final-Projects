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C6" w:rsidRPr="00B43CC6" w:rsidRDefault="009B62CA" w:rsidP="00B43CC6">
      <w:pPr>
        <w:pStyle w:val="Title"/>
      </w:pPr>
      <w:r>
        <w:rPr>
          <w:rFonts w:ascii="Segoe UI Symbol" w:hAnsi="Segoe UI Symbol" w:cs="Segoe UI Symbol"/>
        </w:rPr>
        <w:t>🚀</w:t>
      </w:r>
      <w:r w:rsidR="00B43CC6">
        <w:rPr>
          <w:rFonts w:ascii="Segoe UI Symbol" w:hAnsi="Segoe UI Symbol" w:cs="Segoe UI Symbol"/>
        </w:rPr>
        <w:t>Unsaid Talks</w:t>
      </w:r>
      <w:r>
        <w:t xml:space="preserve"> Project Documentation: LinkedIn Post </w:t>
      </w:r>
      <w:bookmarkStart w:id="0" w:name="_GoBack"/>
      <w:r>
        <w:t xml:space="preserve">Generator using n8n, Gemini, and </w:t>
      </w:r>
      <w:bookmarkEnd w:id="0"/>
      <w:r>
        <w:t>Stability AI</w:t>
      </w:r>
    </w:p>
    <w:p w:rsidR="00B43CC6" w:rsidRDefault="00B43CC6">
      <w:pPr>
        <w:pStyle w:val="Heading1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Project by: </w:t>
      </w:r>
      <w:proofErr w:type="spellStart"/>
      <w:r>
        <w:rPr>
          <w:rFonts w:ascii="Segoe UI Symbol" w:hAnsi="Segoe UI Symbol" w:cs="Segoe UI Symbol"/>
        </w:rPr>
        <w:t>Himanshi</w:t>
      </w:r>
      <w:proofErr w:type="spellEnd"/>
      <w:r>
        <w:rPr>
          <w:rFonts w:ascii="Segoe UI Symbol" w:hAnsi="Segoe UI Symbol" w:cs="Segoe UI Symbol"/>
        </w:rPr>
        <w:t xml:space="preserve"> Sharma</w:t>
      </w:r>
    </w:p>
    <w:p w:rsidR="006577FD" w:rsidRDefault="009B62CA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Overview</w:t>
      </w:r>
    </w:p>
    <w:p w:rsidR="006577FD" w:rsidRDefault="009B62CA">
      <w:r>
        <w:t xml:space="preserve">This project is an automated workflow built in n8n that generates professional LinkedIn posts along with custom AI-generated images, and publishes them </w:t>
      </w:r>
      <w:r>
        <w:t>directly to a LinkedIn profile. It uses powerful AI services like Google Gemini, Wikipedia, and Stability AI, and includes logic to handle content duplication and image formatting.</w:t>
      </w:r>
    </w:p>
    <w:p w:rsidR="006577FD" w:rsidRDefault="009B62CA">
      <w:pPr>
        <w:pStyle w:val="Heading1"/>
      </w:pPr>
      <w:r>
        <w:t>🧠</w:t>
      </w:r>
      <w:r>
        <w:t xml:space="preserve"> What I Learned</w:t>
      </w:r>
    </w:p>
    <w:p w:rsidR="006577FD" w:rsidRDefault="009B62CA">
      <w:pPr>
        <w:pStyle w:val="ListBullet"/>
      </w:pPr>
      <w:r>
        <w:t>• Prompt Engineering for AI-generated text and images usi</w:t>
      </w:r>
      <w:r>
        <w:t>ng Gemini and Stability AI.</w:t>
      </w:r>
    </w:p>
    <w:p w:rsidR="006577FD" w:rsidRDefault="009B62CA">
      <w:pPr>
        <w:pStyle w:val="ListBullet"/>
      </w:pPr>
      <w:r>
        <w:t>• How to use form input and dynamic prompt injection in n8n.</w:t>
      </w:r>
    </w:p>
    <w:p w:rsidR="006577FD" w:rsidRDefault="009B62CA">
      <w:pPr>
        <w:pStyle w:val="ListBullet"/>
      </w:pPr>
      <w:r>
        <w:t>• How to send HTTP requests with multipart/form-data correctly.</w:t>
      </w:r>
    </w:p>
    <w:p w:rsidR="006577FD" w:rsidRDefault="009B62CA">
      <w:pPr>
        <w:pStyle w:val="ListBullet"/>
      </w:pPr>
      <w:r>
        <w:t>• How to convert base64 image responses into actual image files.</w:t>
      </w:r>
    </w:p>
    <w:p w:rsidR="006577FD" w:rsidRDefault="009B62CA">
      <w:pPr>
        <w:pStyle w:val="ListBullet"/>
      </w:pPr>
      <w:r>
        <w:t>• How to avoid duplicate post errors o</w:t>
      </w:r>
      <w:r>
        <w:t>n LinkedIn using post mutation.</w:t>
      </w:r>
    </w:p>
    <w:p w:rsidR="006577FD" w:rsidRDefault="009B62CA">
      <w:pPr>
        <w:pStyle w:val="ListBullet"/>
      </w:pPr>
      <w:r>
        <w:t>• How to chain multiple services and APIs together in a single visual workflow.</w:t>
      </w:r>
    </w:p>
    <w:p w:rsidR="006577FD" w:rsidRDefault="009B62CA">
      <w:pPr>
        <w:pStyle w:val="Heading1"/>
      </w:pPr>
      <w:r>
        <w:t>🧱</w:t>
      </w:r>
      <w:r>
        <w:t xml:space="preserve"> Workflow Architecture</w:t>
      </w:r>
    </w:p>
    <w:p w:rsidR="006577FD" w:rsidRDefault="009B62CA">
      <w:pPr>
        <w:pStyle w:val="Heading2"/>
      </w:pPr>
      <w:r>
        <w:t>🔹</w:t>
      </w:r>
      <w:r>
        <w:t xml:space="preserve"> Step 1: Form Input</w:t>
      </w:r>
    </w:p>
    <w:p w:rsidR="006577FD" w:rsidRDefault="009B62CA">
      <w:r>
        <w:t>Captures topic of the post and target audience using a form trigger.</w:t>
      </w:r>
    </w:p>
    <w:p w:rsidR="006577FD" w:rsidRDefault="009B62CA">
      <w:pPr>
        <w:pStyle w:val="Heading2"/>
      </w:pPr>
      <w:r>
        <w:t>🔹</w:t>
      </w:r>
      <w:r>
        <w:t xml:space="preserve"> Step 2: Generate LinkedIn</w:t>
      </w:r>
      <w:r>
        <w:t xml:space="preserve"> Post</w:t>
      </w:r>
    </w:p>
    <w:p w:rsidR="006577FD" w:rsidRDefault="009B62CA">
      <w:r>
        <w:t>Uses Gemini + Wikipedia to generate professional, accurate LinkedIn post text.</w:t>
      </w:r>
    </w:p>
    <w:p w:rsidR="006577FD" w:rsidRDefault="009B62CA">
      <w:pPr>
        <w:pStyle w:val="Heading2"/>
      </w:pPr>
      <w:r>
        <w:t>🔹</w:t>
      </w:r>
      <w:r>
        <w:t xml:space="preserve"> Step 3: Generate Image Prompt</w:t>
      </w:r>
    </w:p>
    <w:p w:rsidR="006577FD" w:rsidRDefault="009B62CA">
      <w:r>
        <w:t>LangChain Agent creates a stylized prompt for Stability AI image generation.</w:t>
      </w:r>
    </w:p>
    <w:p w:rsidR="006577FD" w:rsidRDefault="009B62CA">
      <w:pPr>
        <w:pStyle w:val="Heading2"/>
      </w:pPr>
      <w:r>
        <w:t>🔹</w:t>
      </w:r>
      <w:r>
        <w:t xml:space="preserve"> Step 4: Create Image</w:t>
      </w:r>
    </w:p>
    <w:p w:rsidR="006577FD" w:rsidRDefault="009B62CA">
      <w:r>
        <w:t>Sends the image prompt to Stability A</w:t>
      </w:r>
      <w:r>
        <w:t>I via HTTP and receives base64-encoded image.</w:t>
      </w:r>
    </w:p>
    <w:p w:rsidR="006577FD" w:rsidRDefault="009B62CA">
      <w:pPr>
        <w:pStyle w:val="Heading2"/>
      </w:pPr>
      <w:r>
        <w:lastRenderedPageBreak/>
        <w:t>🔹</w:t>
      </w:r>
      <w:r>
        <w:t xml:space="preserve"> Step 5: Convert Base64 to File</w:t>
      </w:r>
    </w:p>
    <w:p w:rsidR="006577FD" w:rsidRDefault="009B62CA">
      <w:r>
        <w:t>Function node converts the image from base64 to binary format.</w:t>
      </w:r>
    </w:p>
    <w:p w:rsidR="006577FD" w:rsidRDefault="009B62CA">
      <w:pPr>
        <w:pStyle w:val="Heading2"/>
      </w:pPr>
      <w:r>
        <w:t>🔹</w:t>
      </w:r>
      <w:r>
        <w:t xml:space="preserve"> Step 6: Handle Duplicate Post Error</w:t>
      </w:r>
    </w:p>
    <w:p w:rsidR="006577FD" w:rsidRDefault="009B62CA">
      <w:r>
        <w:t>Appends unique timestamp or emoji in a code node to avoid LinkedIn rejecti</w:t>
      </w:r>
      <w:r>
        <w:t>ons.</w:t>
      </w:r>
    </w:p>
    <w:p w:rsidR="006577FD" w:rsidRDefault="009B62CA">
      <w:pPr>
        <w:pStyle w:val="Heading2"/>
      </w:pPr>
      <w:r>
        <w:t>🔹</w:t>
      </w:r>
      <w:r>
        <w:t xml:space="preserve"> Step 7: Post to LinkedIn</w:t>
      </w:r>
    </w:p>
    <w:p w:rsidR="006577FD" w:rsidRDefault="009B62CA">
      <w:r>
        <w:t>Final post with image is sent using the LinkedIn API node.</w:t>
      </w:r>
    </w:p>
    <w:p w:rsidR="006577FD" w:rsidRDefault="009B62CA">
      <w:pPr>
        <w:pStyle w:val="Heading1"/>
      </w:pPr>
      <w:r>
        <w:t>🛠</w:t>
      </w:r>
      <w:r>
        <w:t xml:space="preserve"> Technologies &amp; APIs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77FD">
        <w:tc>
          <w:tcPr>
            <w:tcW w:w="4320" w:type="dxa"/>
          </w:tcPr>
          <w:p w:rsidR="006577FD" w:rsidRDefault="009B62CA">
            <w:r>
              <w:t>Service</w:t>
            </w:r>
          </w:p>
        </w:tc>
        <w:tc>
          <w:tcPr>
            <w:tcW w:w="4320" w:type="dxa"/>
          </w:tcPr>
          <w:p w:rsidR="006577FD" w:rsidRDefault="009B62CA">
            <w:r>
              <w:t>Purpose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n8n</w:t>
            </w:r>
          </w:p>
        </w:tc>
        <w:tc>
          <w:tcPr>
            <w:tcW w:w="4320" w:type="dxa"/>
          </w:tcPr>
          <w:p w:rsidR="006577FD" w:rsidRDefault="009B62CA">
            <w:r>
              <w:t>No-code workflow automation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Google Gemini</w:t>
            </w:r>
          </w:p>
        </w:tc>
        <w:tc>
          <w:tcPr>
            <w:tcW w:w="4320" w:type="dxa"/>
          </w:tcPr>
          <w:p w:rsidR="006577FD" w:rsidRDefault="009B62CA">
            <w:r>
              <w:t>Natural language generation for posts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Stability AI</w:t>
            </w:r>
          </w:p>
        </w:tc>
        <w:tc>
          <w:tcPr>
            <w:tcW w:w="4320" w:type="dxa"/>
          </w:tcPr>
          <w:p w:rsidR="006577FD" w:rsidRDefault="009B62CA">
            <w:r>
              <w:t xml:space="preserve">Text-to-image </w:t>
            </w:r>
            <w:r>
              <w:t>generation (Stable Diffusion 3)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Wikipedia API</w:t>
            </w:r>
          </w:p>
        </w:tc>
        <w:tc>
          <w:tcPr>
            <w:tcW w:w="4320" w:type="dxa"/>
          </w:tcPr>
          <w:p w:rsidR="006577FD" w:rsidRDefault="009B62CA">
            <w:r>
              <w:t>Knowledge enrichment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LinkedIn API</w:t>
            </w:r>
          </w:p>
        </w:tc>
        <w:tc>
          <w:tcPr>
            <w:tcW w:w="4320" w:type="dxa"/>
          </w:tcPr>
          <w:p w:rsidR="006577FD" w:rsidRDefault="009B62CA">
            <w:r>
              <w:t>Content publishing</w:t>
            </w:r>
          </w:p>
        </w:tc>
      </w:tr>
    </w:tbl>
    <w:p w:rsidR="006577FD" w:rsidRDefault="009B62CA">
      <w:pPr>
        <w:pStyle w:val="Heading1"/>
      </w:pPr>
      <w:r>
        <w:t>🔄</w:t>
      </w:r>
      <w:r>
        <w:t xml:space="preserve"> Features</w:t>
      </w:r>
    </w:p>
    <w:p w:rsidR="006577FD" w:rsidRDefault="009B62CA">
      <w:pPr>
        <w:pStyle w:val="ListBullet"/>
      </w:pPr>
      <w:r>
        <w:t>• Unique content generation every time using Gemini</w:t>
      </w:r>
    </w:p>
    <w:p w:rsidR="006577FD" w:rsidRDefault="009B62CA">
      <w:pPr>
        <w:pStyle w:val="ListBullet"/>
      </w:pPr>
      <w:r>
        <w:t>• AI-enhanced image creation aligned with post topics</w:t>
      </w:r>
    </w:p>
    <w:p w:rsidR="006577FD" w:rsidRDefault="009B62CA">
      <w:pPr>
        <w:pStyle w:val="ListBullet"/>
      </w:pPr>
      <w:r>
        <w:t>• Duplicate-post avoidance logic usi</w:t>
      </w:r>
      <w:r>
        <w:t>ng timestamps</w:t>
      </w:r>
    </w:p>
    <w:p w:rsidR="006577FD" w:rsidRDefault="009B62CA">
      <w:pPr>
        <w:pStyle w:val="ListBullet"/>
      </w:pPr>
      <w:r>
        <w:t>• Auto-posting to LinkedIn with image</w:t>
      </w:r>
    </w:p>
    <w:p w:rsidR="006577FD" w:rsidRDefault="009B62CA">
      <w:pPr>
        <w:pStyle w:val="ListBullet"/>
      </w:pPr>
      <w:r>
        <w:t>• Base64 → PNG conversion for usable output</w:t>
      </w:r>
    </w:p>
    <w:p w:rsidR="006577FD" w:rsidRDefault="009B62CA">
      <w:pPr>
        <w:pStyle w:val="Heading1"/>
      </w:pPr>
      <w:r>
        <w:t>🧩</w:t>
      </w:r>
      <w:r>
        <w:t xml:space="preserve"> Challenges Faced &amp; 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77FD">
        <w:tc>
          <w:tcPr>
            <w:tcW w:w="4320" w:type="dxa"/>
          </w:tcPr>
          <w:p w:rsidR="006577FD" w:rsidRDefault="009B62CA">
            <w:r>
              <w:t>Challenge</w:t>
            </w:r>
          </w:p>
        </w:tc>
        <w:tc>
          <w:tcPr>
            <w:tcW w:w="4320" w:type="dxa"/>
          </w:tcPr>
          <w:p w:rsidR="006577FD" w:rsidRDefault="009B62CA">
            <w:r>
              <w:t>Solution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LinkedIn duplicate post rejection</w:t>
            </w:r>
          </w:p>
        </w:tc>
        <w:tc>
          <w:tcPr>
            <w:tcW w:w="4320" w:type="dxa"/>
          </w:tcPr>
          <w:p w:rsidR="006577FD" w:rsidRDefault="009B62CA">
            <w:r>
              <w:t>Timestamp + random emoji logic added before final post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Stability AI required</w:t>
            </w:r>
            <w:r>
              <w:t xml:space="preserve"> `form-data`</w:t>
            </w:r>
          </w:p>
        </w:tc>
        <w:tc>
          <w:tcPr>
            <w:tcW w:w="4320" w:type="dxa"/>
          </w:tcPr>
          <w:p w:rsidR="006577FD" w:rsidRDefault="009B62CA">
            <w:r>
              <w:t>Used multipart form and avoided manual Content-Type header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Base64 image handling</w:t>
            </w:r>
          </w:p>
        </w:tc>
        <w:tc>
          <w:tcPr>
            <w:tcW w:w="4320" w:type="dxa"/>
          </w:tcPr>
          <w:p w:rsidR="006577FD" w:rsidRDefault="009B62CA">
            <w:r>
              <w:t>Wrote a custom function node to convert base64 to binary image</w:t>
            </w:r>
          </w:p>
        </w:tc>
      </w:tr>
      <w:tr w:rsidR="006577FD">
        <w:tc>
          <w:tcPr>
            <w:tcW w:w="4320" w:type="dxa"/>
          </w:tcPr>
          <w:p w:rsidR="006577FD" w:rsidRDefault="009B62CA">
            <w:r>
              <w:t>Prompt variability</w:t>
            </w:r>
          </w:p>
        </w:tc>
        <w:tc>
          <w:tcPr>
            <w:tcW w:w="4320" w:type="dxa"/>
          </w:tcPr>
          <w:p w:rsidR="006577FD" w:rsidRDefault="009B62CA">
            <w:r>
              <w:t>Enforced variation through prompt design and mutation logic</w:t>
            </w:r>
          </w:p>
        </w:tc>
      </w:tr>
    </w:tbl>
    <w:p w:rsidR="009B62CA" w:rsidRDefault="009B62CA"/>
    <w:sectPr w:rsidR="009B6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7FD"/>
    <w:rsid w:val="009B62CA"/>
    <w:rsid w:val="00AA1D8D"/>
    <w:rsid w:val="00B43CC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881EED-B8BC-48D0-80F8-7D4AAF0A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F8EAF-0315-4112-A532-E4A2B46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2025-07-07T16:59:00Z</dcterms:created>
  <dcterms:modified xsi:type="dcterms:W3CDTF">2025-07-07T16:59:00Z</dcterms:modified>
  <cp:category/>
</cp:coreProperties>
</file>