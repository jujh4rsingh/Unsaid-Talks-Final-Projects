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D33" w:rsidRDefault="007A17CA">
      <w:pPr>
        <w:pStyle w:val="Title"/>
      </w:pPr>
      <w:r>
        <w:t xml:space="preserve">Unsaid Talks </w:t>
      </w:r>
      <w:r w:rsidR="00F87A6F">
        <w:t>Project Documentation: Student Roadmap Generator</w:t>
      </w:r>
      <w:r>
        <w:t xml:space="preserve"> via N8N</w:t>
      </w:r>
    </w:p>
    <w:p w:rsidR="007A17CA" w:rsidRPr="007A17CA" w:rsidRDefault="007A17CA" w:rsidP="007A17CA">
      <w:pPr>
        <w:pStyle w:val="Heading1"/>
      </w:pPr>
      <w:r>
        <w:t>Project by: Jujhar Singh</w:t>
      </w:r>
    </w:p>
    <w:p w:rsidR="004F6D33" w:rsidRDefault="00F87A6F">
      <w:pPr>
        <w:pStyle w:val="Heading1"/>
      </w:pPr>
      <w:r>
        <w:t>Project Title</w:t>
      </w:r>
    </w:p>
    <w:p w:rsidR="004F6D33" w:rsidRDefault="00F87A6F">
      <w:r>
        <w:t>AI-Powered Student Career Roadmap Generator using n8n &amp; Google Docs</w:t>
      </w:r>
    </w:p>
    <w:p w:rsidR="004F6D33" w:rsidRDefault="00F87A6F">
      <w:pPr>
        <w:pStyle w:val="Heading1"/>
      </w:pPr>
      <w:r>
        <w:t>Objective</w:t>
      </w:r>
    </w:p>
    <w:p w:rsidR="004F6D33" w:rsidRDefault="00F87A6F">
      <w:r>
        <w:t xml:space="preserve">To develop an automated workflow that generates a customized 6-month career roadmap for students based on their </w:t>
      </w:r>
      <w:r>
        <w:t>education level, stream/course, and academic year. The output is delivered as a downloadable Word document using AI-powered content generation and Google Docs integration.</w:t>
      </w:r>
    </w:p>
    <w:p w:rsidR="004F6D33" w:rsidRDefault="00F87A6F">
      <w:pPr>
        <w:pStyle w:val="Heading1"/>
      </w:pPr>
      <w:r>
        <w:t>Tools &amp; Technologies Used</w:t>
      </w:r>
    </w:p>
    <w:p w:rsidR="004F6D33" w:rsidRDefault="00F87A6F">
      <w:r>
        <w:t>- n8n (v1.100.1)</w:t>
      </w:r>
    </w:p>
    <w:p w:rsidR="004F6D33" w:rsidRDefault="00F87A6F">
      <w:r>
        <w:t>- Google Gemini (PaLM)</w:t>
      </w:r>
    </w:p>
    <w:p w:rsidR="004F6D33" w:rsidRDefault="00F87A6F">
      <w:r>
        <w:t>- Google Docs &amp; Go</w:t>
      </w:r>
      <w:r>
        <w:t>ogle Drive APIs</w:t>
      </w:r>
    </w:p>
    <w:p w:rsidR="004F6D33" w:rsidRDefault="00F87A6F">
      <w:r>
        <w:t>- FormTrigger &amp; Conditional Nodes</w:t>
      </w:r>
    </w:p>
    <w:p w:rsidR="004F6D33" w:rsidRDefault="00F87A6F">
      <w:r>
        <w:t>- Code Node</w:t>
      </w:r>
    </w:p>
    <w:p w:rsidR="004F6D33" w:rsidRDefault="00F87A6F">
      <w:r>
        <w:t>- Set &amp; Merge Nodes</w:t>
      </w:r>
    </w:p>
    <w:p w:rsidR="004F6D33" w:rsidRDefault="00F87A6F">
      <w:r>
        <w:t>- AI Agent Node</w:t>
      </w:r>
    </w:p>
    <w:p w:rsidR="004F6D33" w:rsidRDefault="00F87A6F">
      <w:pPr>
        <w:pStyle w:val="Heading1"/>
      </w:pPr>
      <w:r>
        <w:t>Project Workflow</w:t>
      </w:r>
    </w:p>
    <w:p w:rsidR="004F6D33" w:rsidRDefault="00F87A6F">
      <w:r>
        <w:t>1. User Form Input:</w:t>
      </w:r>
    </w:p>
    <w:p w:rsidR="004F6D33" w:rsidRDefault="00F87A6F">
      <w:r>
        <w:t xml:space="preserve">   - Name, Age, and Education Status (High School / University)</w:t>
      </w:r>
    </w:p>
    <w:p w:rsidR="004F6D33" w:rsidRDefault="00F87A6F">
      <w:r>
        <w:t>2. Conditional Forms:</w:t>
      </w:r>
    </w:p>
    <w:p w:rsidR="004F6D33" w:rsidRDefault="00F87A6F">
      <w:r>
        <w:t xml:space="preserve">   - If High School → Ask for Class</w:t>
      </w:r>
      <w:r>
        <w:t xml:space="preserve"> (10th/12th)</w:t>
      </w:r>
    </w:p>
    <w:p w:rsidR="004F6D33" w:rsidRDefault="00F87A6F">
      <w:r>
        <w:t xml:space="preserve">     - After 10th → Ask for intended stream</w:t>
      </w:r>
    </w:p>
    <w:p w:rsidR="004F6D33" w:rsidRDefault="00F87A6F">
      <w:r>
        <w:lastRenderedPageBreak/>
        <w:t xml:space="preserve">     - After 12th → Ask for course preference</w:t>
      </w:r>
    </w:p>
    <w:p w:rsidR="004F6D33" w:rsidRDefault="00F87A6F">
      <w:r>
        <w:t xml:space="preserve">   - If University → Ask for current course and year</w:t>
      </w:r>
    </w:p>
    <w:p w:rsidR="004F6D33" w:rsidRDefault="00F87A6F">
      <w:r>
        <w:t>3. Data Merging:</w:t>
      </w:r>
    </w:p>
    <w:p w:rsidR="004F6D33" w:rsidRDefault="00F87A6F">
      <w:r>
        <w:t xml:space="preserve">   - All form data is merged and processed using a Code node to prepare structured </w:t>
      </w:r>
      <w:r>
        <w:t>input</w:t>
      </w:r>
    </w:p>
    <w:p w:rsidR="004F6D33" w:rsidRDefault="00F87A6F">
      <w:r>
        <w:t>4. AI Prompting:</w:t>
      </w:r>
    </w:p>
    <w:p w:rsidR="004F6D33" w:rsidRDefault="00F87A6F">
      <w:r>
        <w:t xml:space="preserve">   - AI Agent node uses a clean, dynamic prompt to instruct the Gemini model to return a detailed week-by-week roadmap.</w:t>
      </w:r>
    </w:p>
    <w:p w:rsidR="004F6D33" w:rsidRDefault="00F87A6F">
      <w:r>
        <w:t>5. Word Document Generation:</w:t>
      </w:r>
    </w:p>
    <w:p w:rsidR="004F6D33" w:rsidRDefault="00F87A6F">
      <w:r>
        <w:t xml:space="preserve">   - Google Docs node creates an empty document.</w:t>
      </w:r>
    </w:p>
    <w:p w:rsidR="004F6D33" w:rsidRDefault="00F87A6F">
      <w:r>
        <w:t xml:space="preserve">   - The roadmap text is inserted v</w:t>
      </w:r>
      <w:r>
        <w:t>ia a subsequent Google Docs Update node.</w:t>
      </w:r>
    </w:p>
    <w:p w:rsidR="004F6D33" w:rsidRDefault="00F87A6F">
      <w:r>
        <w:t xml:space="preserve">   - Final document is downloaded via Google Drive Download node.</w:t>
      </w:r>
    </w:p>
    <w:p w:rsidR="004F6D33" w:rsidRDefault="00F87A6F">
      <w:pPr>
        <w:pStyle w:val="Heading1"/>
      </w:pPr>
      <w:r>
        <w:t>Challenges Faced</w:t>
      </w:r>
    </w:p>
    <w:p w:rsidR="004F6D33" w:rsidRDefault="00F87A6F">
      <w:r>
        <w:t>- Word file was empty after execution → Added Set node to explicitly capture and forward AI response</w:t>
      </w:r>
    </w:p>
    <w:p w:rsidR="004F6D33" w:rsidRDefault="00F87A6F">
      <w:r>
        <w:t xml:space="preserve">- Special characters and raw </w:t>
      </w:r>
      <w:r>
        <w:t>markdown in output → Refined AI prompt to return plain-text formatting</w:t>
      </w:r>
    </w:p>
    <w:p w:rsidR="004F6D33" w:rsidRDefault="00F87A6F">
      <w:r>
        <w:t>- Dynamic logic based on 10th/12th/University status → Used conditional branching (If nodes) and merge nodes</w:t>
      </w:r>
    </w:p>
    <w:p w:rsidR="004F6D33" w:rsidRDefault="00F87A6F">
      <w:r>
        <w:t>- Text not showing up in Google Docs update → Used correct node references l</w:t>
      </w:r>
      <w:r>
        <w:t>ike {{ $node["Set"].json.content }}</w:t>
      </w:r>
    </w:p>
    <w:p w:rsidR="004F6D33" w:rsidRDefault="00F87A6F">
      <w:r>
        <w:t>- Maintaining a consistent document structure → Added clear prompt formatting guidelines to AI Agent</w:t>
      </w:r>
    </w:p>
    <w:p w:rsidR="004F6D33" w:rsidRDefault="00F87A6F">
      <w:pPr>
        <w:pStyle w:val="Heading1"/>
      </w:pPr>
      <w:r>
        <w:t>Key Learnings</w:t>
      </w:r>
    </w:p>
    <w:p w:rsidR="004F6D33" w:rsidRDefault="00F87A6F">
      <w:r>
        <w:t>- Prompt Engineering for quality AI output</w:t>
      </w:r>
    </w:p>
    <w:p w:rsidR="004F6D33" w:rsidRDefault="00F87A6F">
      <w:r>
        <w:t>- Modular Workflow Design in n8n</w:t>
      </w:r>
    </w:p>
    <w:p w:rsidR="004F6D33" w:rsidRDefault="00F87A6F">
      <w:r>
        <w:t>- Google API Integration (Doc</w:t>
      </w:r>
      <w:r>
        <w:t>s &amp; Drive)</w:t>
      </w:r>
    </w:p>
    <w:p w:rsidR="004F6D33" w:rsidRDefault="00F87A6F">
      <w:r>
        <w:t>- Debugging and workflow testing techniques</w:t>
      </w:r>
    </w:p>
    <w:p w:rsidR="004F6D33" w:rsidRDefault="00F87A6F">
      <w:pPr>
        <w:pStyle w:val="Heading1"/>
      </w:pPr>
      <w:r>
        <w:lastRenderedPageBreak/>
        <w:t>Final Output Sample</w:t>
      </w:r>
    </w:p>
    <w:p w:rsidR="004F6D33" w:rsidRDefault="00F87A6F">
      <w:r>
        <w:t>A professional .docx file is generated per user, containing:</w:t>
      </w:r>
    </w:p>
    <w:p w:rsidR="004F6D33" w:rsidRDefault="00F87A6F">
      <w:r>
        <w:t>- Personalized 6-month roadmap</w:t>
      </w:r>
    </w:p>
    <w:p w:rsidR="004F6D33" w:rsidRDefault="00F87A6F">
      <w:r>
        <w:t>- Weekly breakdowns</w:t>
      </w:r>
    </w:p>
    <w:p w:rsidR="004F6D33" w:rsidRDefault="00F87A6F">
      <w:r>
        <w:t>- Resource suggestions (YouTube, Coursera, GitHub)</w:t>
      </w:r>
    </w:p>
    <w:p w:rsidR="004F6D33" w:rsidRDefault="00F87A6F">
      <w:r>
        <w:t>- Motivational clo</w:t>
      </w:r>
      <w:r>
        <w:t>sing paragraph</w:t>
      </w:r>
    </w:p>
    <w:p w:rsidR="004F6D33" w:rsidRDefault="00F87A6F">
      <w:pPr>
        <w:pStyle w:val="Heading1"/>
      </w:pPr>
      <w:r>
        <w:t>Future Improvements</w:t>
      </w:r>
    </w:p>
    <w:p w:rsidR="004F6D33" w:rsidRDefault="00F87A6F">
      <w:r>
        <w:t>- Export roadmap as a webpage or mobile-friendly format</w:t>
      </w:r>
    </w:p>
    <w:p w:rsidR="004F6D33" w:rsidRDefault="00F87A6F">
      <w:r>
        <w:t>- Integrate voice-based or WhatsApp delivery</w:t>
      </w:r>
    </w:p>
    <w:p w:rsidR="004F6D33" w:rsidRDefault="00F87A6F">
      <w:r>
        <w:t>- Add AI-generated visuals and timeline charts</w:t>
      </w:r>
    </w:p>
    <w:p w:rsidR="004F6D33" w:rsidRDefault="00F87A6F">
      <w:r>
        <w:t>- Track roadmap completion with checklists or calendar sync</w:t>
      </w:r>
    </w:p>
    <w:p w:rsidR="004F6D33" w:rsidRDefault="004F6D33">
      <w:bookmarkStart w:id="0" w:name="_GoBack"/>
      <w:bookmarkEnd w:id="0"/>
    </w:p>
    <w:sectPr w:rsidR="004F6D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6D33"/>
    <w:rsid w:val="007A17CA"/>
    <w:rsid w:val="00AA1D8D"/>
    <w:rsid w:val="00B47730"/>
    <w:rsid w:val="00CB0664"/>
    <w:rsid w:val="00F87A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1784D09-A4DA-4F66-8851-38961B543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11D3B7-3F5E-4274-9DB9-C3B133C2B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2025-07-08T09:11:00Z</dcterms:created>
  <dcterms:modified xsi:type="dcterms:W3CDTF">2025-07-08T09:11:00Z</dcterms:modified>
  <cp:category/>
</cp:coreProperties>
</file>